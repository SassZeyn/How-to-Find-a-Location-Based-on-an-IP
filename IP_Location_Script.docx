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 Location Python Script</w:t>
      </w:r>
    </w:p>
    <w:p>
      <w:r>
        <w:br/>
        <w:t>import geoip2.database</w:t>
        <w:br/>
        <w:br/>
        <w:t># Setup the reader for the City database</w:t>
        <w:br/>
        <w:t>city_reader = geoip2.database.Reader('/Users/macbook/Downloads/CS/Python/GeoLite2-City_20240621/GeoLite2-City.mmdb')</w:t>
        <w:br/>
        <w:br/>
        <w:t># Setup the reader for the Country database</w:t>
        <w:br/>
        <w:t>country_reader = geoip2.database.Reader('/Users/macbook/Downloads/CS/Python/GeoLite2-Country_20240621/GeoLite2-Country.mmdb')</w:t>
        <w:br/>
        <w:br/>
        <w:t>ip_address = '205.251.198.251'  # Example IP address</w:t>
        <w:br/>
        <w:br/>
        <w:t>try:</w:t>
        <w:br/>
        <w:t xml:space="preserve">    # Query the City database</w:t>
        <w:br/>
        <w:t xml:space="preserve">    city_response = city_reader.city(ip_address)</w:t>
        <w:br/>
        <w:t xml:space="preserve">    print("City Details:")</w:t>
        <w:br/>
        <w:t xml:space="preserve">    print("Country:", city_response.country.name)</w:t>
        <w:br/>
        <w:t xml:space="preserve">    print("State:", city_response.subdivisions.most_specific.name)</w:t>
        <w:br/>
        <w:t xml:space="preserve">    print("City:", city_response.city.name)</w:t>
        <w:br/>
        <w:t xml:space="preserve">    print("Postal Code:", city_response.postal.code)</w:t>
        <w:br/>
        <w:t xml:space="preserve">    print("Latitude:", city_response.location.latitude)</w:t>
        <w:br/>
        <w:t xml:space="preserve">    print("Longitude:", city_response.location.longitude)</w:t>
        <w:br/>
        <w:br/>
        <w:t xml:space="preserve">    # Query the Country database</w:t>
        <w:br/>
        <w:t xml:space="preserve">    country_response = country_reader.country(ip_address)</w:t>
        <w:br/>
        <w:t xml:space="preserve">    print("\nCountry Details:")</w:t>
        <w:br/>
        <w:t xml:space="preserve">    print("Country:", country_response.country.name)</w:t>
        <w:br/>
        <w:br/>
        <w:t>except geoip2.errors.AddressNotFoundError:</w:t>
        <w:br/>
        <w:t xml:space="preserve">    print("The address was not found in the database.")</w:t>
        <w:br/>
        <w:t>except Exception as e:</w:t>
        <w:br/>
        <w:t xml:space="preserve">    print("Error:", e)</w:t>
        <w:br/>
        <w:t>finally:</w:t>
        <w:br/>
        <w:t xml:space="preserve">    # Ensure both readers are closed properly</w:t>
        <w:br/>
        <w:t xml:space="preserve">    city_reader.close()</w:t>
        <w:br/>
        <w:t xml:space="preserve">    country_reader.close()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